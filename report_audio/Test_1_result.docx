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Kết Quả Xử Lý Âm Thanh</w:t>
      </w:r>
    </w:p>
    <w:p>
      <w:pPr>
        <w:pStyle w:val="Heading2"/>
      </w:pPr>
      <w:r>
        <w:t>Nội Dung Gốc:</w:t>
      </w:r>
    </w:p>
    <w:p>
      <w:r>
        <w:t>Nhưng mà bao lâu cũng được à? Cái mít nó hết pin là cái này nó hết pin À rồi sao? Mà nó lên cái tờ ad cho em sao? Em xếp tài ra xong em quay cái tờ ra À à à Nhưng mà cô nên giam nhiều quá Tại vì một tháng mình chữ đó Nó 300 nghìn Một tháng thôi à? À 30 giờ, 30 giờ giam 30 giờ dịch Thì cứ từng ngày mà ái xong thì cô xót rồi Không nhưng mà ý là mình nên giam những cái đoạn mà Cô nói nhiều quá để giam khoảng trắng Nó đủ tính rồi, hấp dẫn Nhưng mà mình không có đoạn dung Nhưng mà sao đi học sinh thì mình không có Sao đi học sinh thì mình không có ái được như vậy Bây giờ học sinh thì bây giờ họ chỉ có đưa thiết bị Ủa cái này đều lên đúng không? Dạ Họ chỉ đưa thiết bị từ mấy giờ tới mấy giờ thôi Chứ họ không có biết được Ủa đem bao nhiêu giờ? Một tháng bao nhiêu giờ? 30 giờ 30 giờ Chỉ 1 ngày 1 giờ hả? Ừ Ờ Chỉ 1 ngày sẽ ra học sinh chứ không 1 giờ Sao cũng phải Em thấy là em phải Nếu mà đeo lâu quá thì em cần phải Làm lại cái đoạn đó để em cắt được cái đoạn trắng Xong em mới đưa nó ra Ủa sao ta? Nếu mà bây giờ em cứ ghi rồi em dịch ra Thì nó, cái nào không có tường thì nó lại đưa trắng cho Vì vậy em phải cắt Mình tốn cái dung lượng dịch thôi Chứ cho mình dịch 30 giờ Bằng cái phai chóng thì nó vẫn tính là 1 giờ À Phai chóng mình không nói gì cho 1 tiếng thì nó vẫn tính là 1 giờ 30 giờ Nếu mà đeo lâu quá thì em phải Cắt cái đoạn đó để em Ồ Là cắt cho nó ngắn lại Dạ Thời gian nó lợi được ngắn lại Cô đang chạy theo cái này để áp dụng vào cái lớp giao tiếp nè Ừ Cô đang tính gặp cái tim này Cô quay xong rồi cô bấm dừng cái À là cô cứ đối về luôn đúng không? Dạ Chứ nào cô quay xong rồi cô bấm dừng đi ông Đây, sao 4 giờ cô dừng thế? Vậy là cô đang cần nói chuyện với tim em ra Coi từ mấy cái đầu việc em em khoa hộ mấy bạn như thế nào Em em cần bước cái bài test giao tiếp Bài test giao tiếp Bài test đầu nào Ừ Hiện tại cái đối tượng tiến sinh số lớp 10 7 đến 6 này cô á là có bao gồm luôn những bạn học sinh mới hay tại Cắt vô giao tiếp luôn Mới hoàn toàn á Ừ Mới hoàn toàn rồi đó Thì làm sao mà họ bước cái bài test cho mình được Tại vì em nhận được thông tin là giáo vụ đó là sẽ tiến sinh thêm những bạn như vậy nữa Cho đủ số lượng của cô À ý là mới hoàn toàn nhưng mà họ không có tin đâu Tính ra họ là học bên ngoài Nhưng mà học ở cái bên đền Họ phải vượt qua bài test của mình Thì giờ ý là sao Thì đây có hai đối tượng tiến sinh Một là các bạn đã từng học ở đây rồi Và các bạn kết thúc khoá 8 tháng Thì số lượng đó là 3 Cái bài test đó nó khá là gấp Nhưng em em có thể làm được đối với những bạn đã học qua rồi Còn những bạn mà học mới nghe được hoàn toàn luôn Thì cái bài test đó Cụ em sẽ đánh giá như là Phát âm nè Vũ pháp còn khác Với lại nghe Trong một cái bài speaking thôi là Đánh giá được 4 cái đó Trong một bài speaking Vậy là họ phải dùng được ngữ pháp trong nói Chứ không phải là trong tự lùng Thì bởi Cũng hơi khó Hơi khó cho nên là Cái hướng của em đó là Khi mà tư vấn Mình sẽ tư vấn họ vào cái khoá 15 tuổi Tụi em phải vào khoá rầm trước Là muốn qua cái khoá đó trước Tại vì Họ nói là họ vẫn thấy họ có nền Nhưng mà cái đó là họ thấy thôi Lỡ vô giao tiếp cái Lỡ vô cái khoá rầm trước đi nha Mà họ học cái 12 điểm ngữ pháp xong rồi họ chạy Cũng không được Đúng Cho nên ý cô đang nói là khi họ vô Thì đồng lại tiền em khoa cho tốn không Cô đề xuất là nên Lấy mấy cái bài test cuối khối Phụ năng cơ môn trước Cho họ test Thì nếu mà họ lụn Thì cho họ vô cái khoá khoá 15 tuổi Họ học luôn họ vừa Lụn thì vô khoá 15 tuổi Ờ không Nếu mà lụn nhiều quá Lụn nhiều quá thì học lại từ đầu Tức là bởi vì em thấy họ phát âm được Nhưng mà họ lại không có biết Cái IPA Là họ rớt cái IPA này Rồi cái phần ngữ pháp thì họ có thể Họ có thể nói được Nhưng mà họ không có Có nắm Thông qua cách ngữ pháp Thì mình review lại thôi 15 tuổi thôi Còn nếu mà trường hợp này Họ qué lũng Thì học từ đầu rồi Không có vô được cái gì hết Trong quá trình học Trong quá trình học Khoá 15 tuổi Học khoá 15 tuổi Sau khoá 15 tuổi Thì mình lại test lại một con nữa nè Có điều như học sinh mình rớt Còn vô khoá 15 tuổi đúng không? Rớt đâu có nghĩa là Học xong khoá 15 tuổi Là họ tự động lên ra Họ cũng phải test lại Họ phải test lần vào Cái clip đó sẽ Học viên và học viên Có thể một người vô gặp Học viên trước Hai em là nếu bởi vì quá Thì xeo xuống Học viên gặp lại người khác Đúng Rồi Trường hợp thứ hai Là những bạn mà đã Học viên cũ Học hết 8 tháng rồi Em dạy thông tin là Có những bạn cũng rất hạnh phúc Học viên họ đó Thì Thì cho họ vô luôn Bởi vì sao? Cũng có cái nguyên ca Họ được hơi bớt Bởi vì cũng cần Viên họ Họ học quá lâu rồi Bởi vì là Họ phải test Để cho họ rớt Để cho họ học lần nào cũng được Và lúc trước Họ ở đại học Họ mới có giáo viết rồi Ý là họ đang học Có giáo viết chứ không phải là Họ chuẩn bị lên học giáo viết Cho nên mấy bạn đó Cứ cho họ vô Cho họ giáo viết Thì tự nhiên là Họ có giáo viết rồi Em là bắt họ thi Rớt Cho họ quên trở lại Cho họ sẽ thấy Cái sự thấm thầm hồn Trong chính sách của mình Và nhiều bạn tiêu cực Cho họ nghĩ Coi sợ họ nghĩ Thì Thì Thì đối với Hiệp đoàn diễn viên 2003 Có 3 bạn cũ như vậy Thì Chúng em đã đi lên Xem một câu hỏi Nó xưng xưng Cho mấy bạn đi vô Cho mấy bạn vô Còn những bạn mới Thì Bạn hơn Đúng không? Thì đó Thì mới Nghe nghe Cô đang hỏi Thế là Ví dụ như Khi mà Cô cảm thấy Ví dụ như ai biết ai ngửi Ai có Một phương pháp Rất là đặc thù Nhưng mà cô cảm thấy Văn xèo cũng ok Một lớp giao tiếp Cũng không Nghe nói Không đòi gọi Bởi vì Nghe nói Có sự giàn nghĩ Nhưng mà Khối giao tiếp của mình Cô vẫn cảm thấy Là nó chưa có Yếu tố so sánh Với việc nhìn Phương pháp mà Nó chưa có nối tập Cái lần sáng này Bạn Câm đang nhấn pin Mà bạn Câm Cảm thấy ngạc nhiên Vì bây giờ bạn vô Bạn Câm đã đi coi Bạn Câm đã đi khói Công bằng ai Mà Cô cũng đặt cô hỏi vậy Thì thật sự Thì khối giao tiếp của mình Nó có Nó có nối trò Với hai khúc kia hay không? Về cái yếu tố Nó bắt đầu nối tập Phương pháp Nó rất là nối tập Nó còn Nên nghĩ là mình Không nên quá Và cái việc đó Là sao cũng vui Tại vì Xong cái khói giao tiếp đó Là một cái Để qua Mình phải thay đổi Nên sách của họ Nhưng mà Như bắt đầu Cô nói Những cái khóa Tính tháng Đầu đó Mình lấy lại Góp cho các bạn Và những cái Thình ngữ hay gì Sau đó Mình cũng đơn giản Khóa lại Cho nó Phù hợp với cái việc Bắt đầu làm quen Với tiếng Anh của các bạn Nhưng mà Khi mà các bạn Có khả năng tự học Các bạn trao lên Trao lên một xíu nữa Thì nó sẽ thay đổi Chút Chứ nó không có thể nào Dịch viện an toàn Nhưng mà biết sao Một phần chính là Cô đang xem xét Cái đối tượng IELTS Với cái đối tượng này Là hai đối tượng khác nhau Nhưng mà cái phương pháp Của mình đó Với IELTS Nó là IELTS Là giống như là Rất là là Phải chính chung Còn cái của mình là Thật sự là Họ rất là Có tương tưởng Với cái Việt Nam Họ nói Tức là Người Pháp Chỉ cần đăng đáo Những người Pháp bên kia Rồi họ rất là tự tin Đôi khi họ nói Phương cách tiếng Việt luôn Rất là Ý là Cô Cô Cô vẫn Tương tưởng Với cái Việt Nam Như vậy Nguyên viên Với Việt Nam Bởi vì Nếu mà họ làm được Cái sử bài đó Thì rất là khó Thì nói rằng Những cái đối tượng nào Mà các bạn học IELTS Thì không thể nào Học gốc Nhưng mà Họ chưa có IELTS Những cái đoạn nào Mà họ Có một cái xu hướng là Họ đạt được cái này Và họ có sự sẵn Thì làm qua IELTS Thì ok Nhưng mà có người Thích tí lệ Thích tí lệ Mà học IELTS Học Phải làm một đối tượng khác Cái này Bây giờ con muốn các bạn Nói như thế nào Con muốn mọi người Nói tiếng Anh Như Thực sự Nói như thế nào Vì họ có thể Họ có thể Giao compare Giữa tiếng Việt và tiếng Anh Và Nếu họ có thể nói tiếng Anh Thì tốt Con muốn Nếu Cái này Thì đã đủ Bởi vì Trong lớp của chúng tôi Họ có thể Họ có thể Họ có thể học IELTS Và họ có thể Họ có thể biết Cách phát triển Và họ có thể Biết cách Phát triển Chúng tôi Bạn có thể Chúng tôi có thể Biết cách Phát triển Và họ có thể Họ có thể Họ có thể học 15 Đồng tiền Đồng tiền Vì thế Đủ Nếu họ có thể Đi nghe Những câu chuyện Với những người khác Tôi nghĩ Đủ Tôi nghĩ Đủ Tôi nghĩ Đủ Tôi nghĩ Đủ Đủ Đủ Đủ Đủ Đủ Đủ Tôi nghĩ Đủ Tôi nghĩ Đủ Đủ Tôi nghĩ Đủ Đủ Đủ Vậy thì Nên Tôi cứ Phải Nên Cứ Tôi cũng Cứ Cứ Cứ Cứ Cứ Verdict Neither Nè Ngốc Co-st older Cớ Học Trường Lợp Ả Phần Một Phần Một Học Cô Cô Một Nhất Ngờ Ngơ Nên Ngờ Ngờ Ngời Ngừa Cô Ngường Ngừng Do Người Tế Ngời Ngờ Người Nắm Nắm Tết Nhận Anh Lam Nam Lan TẸ Ngọc Nghe Tới Học Cớ Ngờ Ng covert Do Ngời Quân Là Trước Tới Lợp Phần Ngơ Giờ Và cái phương pháp của mình là Phương pháp của mình là Mình muốn đưa một cái phương pháp ra đây cho tất cả mọi người</w:t>
      </w:r>
    </w:p>
    <w:p>
      <w:pPr>
        <w:pStyle w:val="Heading2"/>
      </w:pPr>
      <w:r>
        <w:t>Bản Dịch Song Ngữ:</w:t>
      </w:r>
    </w:p>
    <w:p>
      <w:r>
        <w:t>Đoạn văn bản trên có vẻ như là một cuộc trò chuyện giữa hai người về việc dạy và học tiếng Anh, nhưng nó rất khó hiểu và có vẻ như đã bị cắt đứt ở nhiều chỗ. Dưới đây là một cố gắng để dịch và sắp xếp lại nó một cách có ý nghĩa nhất:</w:t>
        <w:br/>
        <w:br/>
        <w:t xml:space="preserve">A: Nhưng mà bao lâu cũng được à? Cái mít nó hết pin là cái này nó hết pin À rồi sao? Mà nó lên cái tờ ad cho em sao? </w:t>
        <w:br/>
        <w:t>B: Em xếp tài ra xong em quay cái tờ ra. Nhưng mà cô nên giam nhiều quá. Tại vì một tháng mình chữ đó. Nó 300 nghìn. Một tháng thôi à? À 30 giờ, 30 giờ giam 30 giờ dịch. Thì cứ từng ngày mà ái xong thì cô xót rồi. Không nhưng mà ý là mình nên giam những cái đoạn mà cô nói nhiều quá để giam khoảng trắng. Nó đủ tính rồi, hấp dẫn. Nhưng mà mình không có đoạn dung. Nhưng mà sao đi học sinh thì mình không có. Sao đi học sinh thì mình không có ái được như vậy. Bây giờ học sinh thì bây giờ họ chỉ có đưa thiết bị. Ủa cái này đều lên đúng không? Dạ. Họ chỉ đưa thiết bị từ mấy giờ tới mấy giờ thôi. Chứ họ không có biết được. Ủa đem bao nhiêu giờ? Một tháng bao nhiêu giờ? 30 giờ 30 giờ. Chỉ 1 ngày 1 giờ hả? Ừ Ờ. Chỉ 1 ngày sẽ ra học sinh chứ không 1 giờ. Sao cũng phải. Em thấy là em phải. Nếu mà đeo lâu quá thì em cần phải. Làm lại cái đoạn đó để em cắt được cái đoạn trắng. Xong em mới đưa nó ra. Ủa sao ta? Nếu mà bây giờ em cứ ghi rồi em dịch ra. Thì nó, cái nào không có tường thì nó lại đưa trắng cho. Vì vậy em phải cắt. Mình tốn cái dung lượng dịch thôi. Chứ cho mình dịch 30 giờ. Bằng cái phai chóng thì nó vẫn tính là 1 giờ. À. Phai chóng mình không nói gì cho 1 tiếng thì nó vẫn tính là 1 giờ. 30 giờ. Nếu mà đeo lâu quá thì em phải. Cắt cái đoạn đó để em. Ồ. Là cắt cho nó ngắn lại. Dạ. Thời gian nó lợi được ngắn lại. Cô đang chạy theo cái này để áp dụng vào cái lớp giao tiếp nè. Ừ. Cô đang tính gặp cái tim này. Cô quay xong rồi cô bấm dừng cái. À là cô cứ đối về luôn đúng không? Dạ. Chứ nào cô quay xong rồi cô bấm dừng đi ông. Đây, sao 4 giờ cô dừng thế? Vậy là cô đang cần nói chuyện với tim em ra. Coi từ mấy cái đầu việc em em khoa hộ mấy bạn như thế nào. Em em cần bước cái bài test giao tiếp. Bài test giao tiếp. Bài test đầu nào. Ừ. Hiện tại cái đối tượng tiến sinh số lớp 10 7 đến 6 này cô á là có bao gồm luôn những bạn học sinh mới hay tại. Cắt vô giao tiếp luôn. Mới hoàn toàn á. Ừ. Mới hoàn toàn rồi đó. Thì làm sao mà họ bước cái bài test cho mình được. Tại vì em nhận được thông tin là giáo vụ đó là sẽ tiến sinh thêm những bạn như vậy nữa. Cho đủ số lượng của cô. À ý là mới hoàn toàn nhưng mà họ không có tin đâu. Tính ra họ là học bên ngoài. Nhưng mà học ở cái bên đền. Họ phải vượt qua bài test của mình. Thì giờ ý là sao. Thì đây có hai đối tượng tiến sinh. Một là các bạn đã từng học ở đây rồi. Và các bạn kết thúc khoá 8 tháng. Thì số lượng đó là 3. Cái bài test đó nó khá là gấp. Nhưng em em có thể làm được đối với những bạn đã học qua rồi. Còn những bạn mà học mới nghe được hoàn toàn luôn. Thì cái bài test đó. Cụ em 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