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Bản Dịch Song Ngữ</w:t>
      </w:r>
    </w:p>
    <w:p>
      <w:r>
        <w:t xml:space="preserve">- : tui cùng hết 1 ngày rồi mấy anh ơi mệt muốn chết luôn mệt muốn chết nhưng mà vui  </w:t>
        <w:br/>
        <w:t>-&gt; B : I spent the whole day, guys. I'm exhausted but happy.</w:t>
        <w:br/>
        <w:br/>
        <w:t xml:space="preserve">- : chắc mai mốt cô tắt niên á cô thấy tổ chức dèm bà tì ở đây hay sao  </w:t>
        <w:br/>
        <w:t>-&gt; B : Maybe next time, you should organize the year-end party here.</w:t>
        <w:br/>
        <w:br/>
        <w:t xml:space="preserve">- : tổ chức dèm bà tì miễn phí cũng sướng nè nhà xíu đâu hả miễn phí trời ơi  </w:t>
        <w:br/>
        <w:t>-&gt; B : Organizing a free party is great. Where's the house? It's free, oh my!</w:t>
        <w:br/>
        <w:br/>
        <w:t xml:space="preserve">- : mình cho nhân sự mình bơi nữa bơi đồ kèo xúc xúc đồ quẹo bung rồi  </w:t>
        <w:br/>
        <w:t>-&gt; B : We let our staff swim, swim with excitement, twist and turn.</w:t>
        <w:br/>
        <w:br/>
        <w:t xml:space="preserve">- : đây là dành mít rác luôn qua đây vội quẩy luôn quẩy hot luôn  </w:t>
        <w:br/>
        <w:t>-&gt; B : This is for fun, come here quickly, party hard, it's hot here.</w:t>
        <w:br/>
        <w:br/>
        <w:t xml:space="preserve">- : ở đây mình yên tĩnh nữa đúng rồi mà đồ kèo lại em thích cái gì cũng miễn phí  </w:t>
        <w:br/>
        <w:t>-&gt; B : It's peaceful here. I like that everything is free.</w:t>
        <w:br/>
        <w:br/>
        <w:t xml:space="preserve">- : tất cả mọi thứ trừ đồ ăn uống mình phải mua thì đồ ăn phải mua chứ miễn phí mấy này cô  </w:t>
        <w:br/>
        <w:t>-&gt; B : Everything is free except food and drinks, which we have to buy.</w:t>
        <w:br/>
        <w:br/>
        <w:t xml:space="preserve">- : mà em tưởng xa nhưng mà chạy xe qua đây có 1 tiếng không 1 tiếng hơn 1 xíu  </w:t>
        <w:br/>
        <w:t>-&gt; B : I thought it was far, but it's just over an hour's drive.</w:t>
        <w:br/>
        <w:br/>
        <w:t xml:space="preserve">- : tầm 30km đây là ở địa chỉ gì em địa chỉ gì cái gì Long An hả  </w:t>
        <w:br/>
        <w:t>-&gt; B : About 30km. What's the address? Long An, right?</w:t>
        <w:br/>
        <w:br/>
        <w:t xml:space="preserve">- : Waterpond bên lức Long An sát Sài Gòn luôn mai mốt em nhắc trẻ nhân sự tổ chức ok cô  </w:t>
        <w:br/>
        <w:t>-&gt; B : Waterpond, Ben Luc, Long An, near Saigon. Next time, remind the staff to organize, okay?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